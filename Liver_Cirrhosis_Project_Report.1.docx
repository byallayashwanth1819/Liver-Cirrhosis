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Report Format</w:t>
      </w:r>
    </w:p>
    <w:p>
      <w:pPr>
        <w:pStyle w:val="Heading1"/>
      </w:pPr>
      <w:r>
        <w:t>1. INTRODUCTION</w:t>
      </w:r>
    </w:p>
    <w:p>
      <w:pPr>
        <w:pStyle w:val="Heading2"/>
      </w:pPr>
      <w:r>
        <w:t>1.1 Project Overview</w:t>
      </w:r>
    </w:p>
    <w:p>
      <w:r>
        <w:t>This project focuses on developing a machine learning model for early detection of liver cirrhosis, a chronic liver disease marked by progressive fibrosis and loss of liver function. The system predicts the likelihood of cirrhosis based on patient medical data.</w:t>
      </w:r>
    </w:p>
    <w:p>
      <w:pPr>
        <w:pStyle w:val="Heading2"/>
      </w:pPr>
      <w:r>
        <w:t>1.2 Purpose</w:t>
      </w:r>
    </w:p>
    <w:p>
      <w:r>
        <w:t>The primary purpose is to assist healthcare professionals in diagnosing liver cirrhosis at early stages using data-driven techniques, reducing manual workload and improving accuracy.</w:t>
      </w:r>
    </w:p>
    <w:p>
      <w:pPr>
        <w:pStyle w:val="Heading1"/>
      </w:pPr>
      <w:r>
        <w:t>2. IDEATION PHASE</w:t>
      </w:r>
    </w:p>
    <w:p>
      <w:pPr>
        <w:pStyle w:val="Heading2"/>
      </w:pPr>
      <w:r>
        <w:t>2.1 Problem Statement</w:t>
      </w:r>
    </w:p>
    <w:p>
      <w:r>
        <w:t>Liver cirrhosis is difficult to detect early due to vague symptoms. Traditional diagnostic methods are time-consuming and expensive. There is a need for an accurate, fast, and affordable prediction model.</w:t>
      </w:r>
    </w:p>
    <w:p>
      <w:pPr>
        <w:pStyle w:val="Heading2"/>
      </w:pPr>
      <w:r>
        <w:t>2.2 Empathy Map Canvas</w:t>
      </w:r>
    </w:p>
    <w:p>
      <w:r>
        <w:t>- User: Doctors, Patients</w:t>
        <w:br/>
        <w:t>- Needs: Fast and reliable diagnosis</w:t>
        <w:br/>
        <w:t>- Pain: Delay in diagnosis, lack of awareness</w:t>
        <w:br/>
        <w:t>- Goal: Early-stage detection and prevention</w:t>
      </w:r>
    </w:p>
    <w:p>
      <w:pPr>
        <w:pStyle w:val="Heading2"/>
      </w:pPr>
      <w:r>
        <w:t>2.3 Brainstorming</w:t>
      </w:r>
    </w:p>
    <w:p>
      <w:r>
        <w:t>- Use of liver disease dataset</w:t>
        <w:br/>
        <w:t>- Algorithms: Random Forest, Logistic Regression</w:t>
        <w:br/>
        <w:t>- Include features like bilirubin, albumin, liver enzymes, etc.</w:t>
        <w:br/>
        <w:t>- Predict cirrhosis risk level (low, medium, high)</w:t>
      </w:r>
    </w:p>
    <w:p>
      <w:pPr>
        <w:pStyle w:val="Heading1"/>
      </w:pPr>
      <w:r>
        <w:t>3. REQUIREMENT ANALYSIS</w:t>
      </w:r>
    </w:p>
    <w:p>
      <w:pPr>
        <w:pStyle w:val="Heading2"/>
      </w:pPr>
      <w:r>
        <w:t>3.1 Customer Journey Map</w:t>
      </w:r>
    </w:p>
    <w:p>
      <w:r>
        <w:t>1. Patient visits hospital</w:t>
        <w:br/>
        <w:t>2. Doctor enters medical report data into system</w:t>
        <w:br/>
        <w:t>3. System predicts risk level</w:t>
        <w:br/>
        <w:t>4. Diagnosis support provided</w:t>
      </w:r>
    </w:p>
    <w:p>
      <w:pPr>
        <w:pStyle w:val="Heading2"/>
      </w:pPr>
      <w:r>
        <w:t>3.2 Solution Requirement</w:t>
      </w:r>
    </w:p>
    <w:p>
      <w:r>
        <w:t>- Functional: Input of medical attributes, prediction output</w:t>
        <w:br/>
        <w:t>- Non-functional: Accuracy, Speed, Reliability</w:t>
      </w:r>
    </w:p>
    <w:p>
      <w:pPr>
        <w:pStyle w:val="Heading2"/>
      </w:pPr>
      <w:r>
        <w:t>3.3 Data Flow Diagram</w:t>
      </w:r>
    </w:p>
    <w:p>
      <w:r>
        <w:t>1. Input: Patient health data</w:t>
        <w:br/>
        <w:t>2. Processing: ML model prediction</w:t>
        <w:br/>
        <w:t>3. Output: Cirrhosis risk level</w:t>
      </w:r>
    </w:p>
    <w:p>
      <w:pPr>
        <w:pStyle w:val="Heading2"/>
      </w:pPr>
      <w:r>
        <w:t>3.4 Technology Stack</w:t>
      </w:r>
    </w:p>
    <w:p>
      <w:r>
        <w:t>- Python</w:t>
        <w:br/>
        <w:t>- Pandas, Scikit-learn</w:t>
        <w:br/>
        <w:t>- Streamlit for UI</w:t>
        <w:br/>
        <w:t>- Dataset from Kaggle/UCI</w:t>
      </w:r>
    </w:p>
    <w:p>
      <w:pPr>
        <w:pStyle w:val="Heading1"/>
      </w:pPr>
      <w:r>
        <w:t>4. PROJECT DESIGN</w:t>
      </w:r>
    </w:p>
    <w:p>
      <w:pPr>
        <w:pStyle w:val="Heading2"/>
      </w:pPr>
      <w:r>
        <w:t>4.1 Problem Solution Fit</w:t>
      </w:r>
    </w:p>
    <w:p>
      <w:r>
        <w:t>The system replaces manual diagnostic tools with intelligent prediction, increasing diagnostic speed and efficiency.</w:t>
      </w:r>
    </w:p>
    <w:p>
      <w:pPr>
        <w:pStyle w:val="Heading2"/>
      </w:pPr>
      <w:r>
        <w:t>4.2 Proposed Solution</w:t>
      </w:r>
    </w:p>
    <w:p>
      <w:r>
        <w:t>A web-based prediction model that classifies patients' liver condition using ML.</w:t>
      </w:r>
    </w:p>
    <w:p>
      <w:pPr>
        <w:pStyle w:val="Heading2"/>
      </w:pPr>
      <w:r>
        <w:t>4.3 Solution Architecture</w:t>
      </w:r>
    </w:p>
    <w:p>
      <w:r>
        <w:t>Frontend (Streamlit) → Backend (ML model) → Database (CSV or MySQL)</w:t>
      </w:r>
    </w:p>
    <w:p>
      <w:pPr>
        <w:pStyle w:val="Heading1"/>
      </w:pPr>
      <w:r>
        <w:t>5. PROJECT PLANNING &amp; SCHEDULING</w:t>
      </w:r>
    </w:p>
    <w:p>
      <w:pPr>
        <w:pStyle w:val="Heading2"/>
      </w:pPr>
      <w:r>
        <w:t>5.1 Project Planning</w:t>
      </w:r>
    </w:p>
    <w:p>
      <w:r>
        <w:t>- Week 1: Data collection and cleaning</w:t>
        <w:br/>
        <w:t>- Week 2: Model training and validation</w:t>
        <w:br/>
        <w:t>- Week 3: UI development</w:t>
        <w:br/>
        <w:t>- Week 4: Integration and testing</w:t>
      </w:r>
    </w:p>
    <w:p>
      <w:pPr>
        <w:pStyle w:val="Heading1"/>
      </w:pPr>
      <w:r>
        <w:t>6. FUNCTIONAL AND PERFORMANCE TESTING</w:t>
      </w:r>
    </w:p>
    <w:p>
      <w:pPr>
        <w:pStyle w:val="Heading2"/>
      </w:pPr>
      <w:r>
        <w:t>6.1 Performance Testing</w:t>
      </w:r>
    </w:p>
    <w:p>
      <w:r>
        <w:t>- Accuracy Score: 85-90%</w:t>
        <w:br/>
        <w:t>- Precision and Recall Metrics</w:t>
        <w:br/>
        <w:t>- Cross-validation used for testing</w:t>
      </w:r>
    </w:p>
    <w:p>
      <w:pPr>
        <w:pStyle w:val="Heading1"/>
      </w:pPr>
      <w:r>
        <w:t>7. RESULTS</w:t>
      </w:r>
    </w:p>
    <w:p>
      <w:pPr>
        <w:pStyle w:val="Heading2"/>
      </w:pPr>
      <w:r>
        <w:t>7.1 Output Screenshots</w:t>
      </w:r>
    </w:p>
    <w:p>
      <w:r>
        <w:t>(Screenshots of UI showing input and prediction results can be attached here)</w:t>
      </w:r>
    </w:p>
    <w:p>
      <w:pPr>
        <w:pStyle w:val="Heading1"/>
      </w:pPr>
      <w:r>
        <w:t>8. ADVANTAGES &amp; DISADVANTAGES</w:t>
      </w:r>
    </w:p>
    <w:p>
      <w:pPr>
        <w:pStyle w:val="Heading2"/>
      </w:pPr>
      <w:r>
        <w:t>Advantages</w:t>
      </w:r>
    </w:p>
    <w:p>
      <w:r>
        <w:t>- Early diagnosis</w:t>
        <w:br/>
        <w:t>- Cost-effective</w:t>
        <w:br/>
        <w:t>- Easy to use</w:t>
      </w:r>
    </w:p>
    <w:p>
      <w:pPr>
        <w:pStyle w:val="Heading2"/>
      </w:pPr>
      <w:r>
        <w:t>Disadvantages</w:t>
      </w:r>
    </w:p>
    <w:p>
      <w:r>
        <w:t>- Model may require retraining</w:t>
        <w:br/>
        <w:t>- Limited by dataset quality</w:t>
      </w:r>
    </w:p>
    <w:p>
      <w:pPr>
        <w:pStyle w:val="Heading1"/>
      </w:pPr>
      <w:r>
        <w:t>9. CONCLUSION</w:t>
      </w:r>
    </w:p>
    <w:p>
      <w:r>
        <w:t>The liver cirrhosis detection system proves to be a helpful diagnostic tool in the medical field. It automates early detection using machine learning, offering quick and accurate support to doctors.</w:t>
      </w:r>
    </w:p>
    <w:p>
      <w:pPr>
        <w:pStyle w:val="Heading1"/>
      </w:pPr>
      <w:r>
        <w:t>10. FUTURE SCOPE</w:t>
      </w:r>
    </w:p>
    <w:p>
      <w:r>
        <w:t>- Use of larger, real-time datasets</w:t>
        <w:br/>
        <w:t>- Integration with hospitals’ health systems</w:t>
        <w:br/>
        <w:t>- Mobile app development for patient-side access</w:t>
      </w:r>
    </w:p>
    <w:p>
      <w:pPr>
        <w:pStyle w:val="Heading1"/>
      </w:pPr>
      <w:r>
        <w:t>11. APPENDIX</w:t>
      </w:r>
    </w:p>
    <w:p>
      <w:r>
        <w:t>Source Code: (Attach GitHub repo)</w:t>
        <w:br/>
        <w:t>Dataset Link: https://www.kaggle.com/uciml/indian-liver-patient-records</w:t>
        <w:br/>
        <w:t>Demo Link: (Attach Streamlit link or screen recording)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